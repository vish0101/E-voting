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E-Voting System - REST API Documentation</w:t>
      </w:r>
    </w:p>
    <w:p>
      <w:pPr>
        <w:pStyle w:val="Heading1"/>
      </w:pPr>
      <w:r>
        <w:t>Overview</w:t>
      </w:r>
    </w:p>
    <w:p>
      <w:r>
        <w:t>This document outlines the RESTful API endpoints for an E-Voting System built with ASP.NET Core and Entity Framework Core using a MySQL database. The system supports roles like Voter and Admin, and provides functionalities for elections, candidates, voting, and result viewing.</w:t>
      </w:r>
    </w:p>
    <w:p>
      <w:pPr>
        <w:pStyle w:val="Heading1"/>
      </w:pPr>
      <w:r>
        <w:t>Authentication (JWT-based)</w:t>
      </w:r>
    </w:p>
    <w:p>
      <w:pPr>
        <w:pStyle w:val="Heading2"/>
      </w:pPr>
      <w:r>
        <w:t>Voter Auth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/api/auth/voter/register</w:t>
            </w:r>
          </w:p>
        </w:tc>
        <w:tc>
          <w:tcPr>
            <w:tcW w:type="dxa" w:w="2880"/>
          </w:tcPr>
          <w:p>
            <w:r>
              <w:t>Register a voter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/api/auth/voter/login</w:t>
            </w:r>
          </w:p>
        </w:tc>
        <w:tc>
          <w:tcPr>
            <w:tcW w:type="dxa" w:w="2880"/>
          </w:tcPr>
          <w:p>
            <w:r>
              <w:t>Login a voter</w:t>
            </w:r>
          </w:p>
        </w:tc>
      </w:tr>
    </w:tbl>
    <w:p>
      <w:pPr>
        <w:pStyle w:val="Heading2"/>
      </w:pPr>
      <w:r>
        <w:t>Admin Auth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/api/auth/admin/register</w:t>
            </w:r>
          </w:p>
        </w:tc>
        <w:tc>
          <w:tcPr>
            <w:tcW w:type="dxa" w:w="2880"/>
          </w:tcPr>
          <w:p>
            <w:r>
              <w:t>Register an admin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/api/auth/admin/login</w:t>
            </w:r>
          </w:p>
        </w:tc>
        <w:tc>
          <w:tcPr>
            <w:tcW w:type="dxa" w:w="2880"/>
          </w:tcPr>
          <w:p>
            <w:r>
              <w:t>Login an admin</w:t>
            </w:r>
          </w:p>
        </w:tc>
      </w:tr>
    </w:tbl>
    <w:p>
      <w:pPr>
        <w:pStyle w:val="Heading1"/>
      </w:pPr>
      <w:r>
        <w:t>Voter APIs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/api/voters/{id}</w:t>
            </w:r>
          </w:p>
        </w:tc>
        <w:tc>
          <w:tcPr>
            <w:tcW w:type="dxa" w:w="2880"/>
          </w:tcPr>
          <w:p>
            <w:r>
              <w:t>Get voter profile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/api/voters/{id}</w:t>
            </w:r>
          </w:p>
        </w:tc>
        <w:tc>
          <w:tcPr>
            <w:tcW w:type="dxa" w:w="2880"/>
          </w:tcPr>
          <w:p>
            <w:r>
              <w:t>Update voter profile</w:t>
            </w:r>
          </w:p>
        </w:tc>
      </w:tr>
    </w:tbl>
    <w:p>
      <w:pPr>
        <w:pStyle w:val="Heading1"/>
      </w:pPr>
      <w:r>
        <w:t>Admin APIs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/api/admins</w:t>
            </w:r>
          </w:p>
        </w:tc>
        <w:tc>
          <w:tcPr>
            <w:tcW w:type="dxa" w:w="2880"/>
          </w:tcPr>
          <w:p>
            <w:r>
              <w:t>List all admins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/api/admins/{id}</w:t>
            </w:r>
          </w:p>
        </w:tc>
        <w:tc>
          <w:tcPr>
            <w:tcW w:type="dxa" w:w="2880"/>
          </w:tcPr>
          <w:p>
            <w:r>
              <w:t>Get admin by ID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/api/admins/{id}</w:t>
            </w:r>
          </w:p>
        </w:tc>
        <w:tc>
          <w:tcPr>
            <w:tcW w:type="dxa" w:w="2880"/>
          </w:tcPr>
          <w:p>
            <w:r>
              <w:t>Delete an admin</w:t>
            </w:r>
          </w:p>
        </w:tc>
      </w:tr>
    </w:tbl>
    <w:p>
      <w:pPr>
        <w:pStyle w:val="Heading1"/>
      </w:pPr>
      <w:r>
        <w:t>Election APIs</w:t>
      </w:r>
    </w:p>
    <w:p>
      <w:pPr>
        <w:pStyle w:val="Heading2"/>
      </w:pPr>
      <w:r>
        <w:t>Public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/api/elections</w:t>
            </w:r>
          </w:p>
        </w:tc>
        <w:tc>
          <w:tcPr>
            <w:tcW w:type="dxa" w:w="2880"/>
          </w:tcPr>
          <w:p>
            <w:r>
              <w:t>Get all elections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/api/elections/{id}</w:t>
            </w:r>
          </w:p>
        </w:tc>
        <w:tc>
          <w:tcPr>
            <w:tcW w:type="dxa" w:w="2880"/>
          </w:tcPr>
          <w:p>
            <w:r>
              <w:t>Get election by ID</w:t>
            </w:r>
          </w:p>
        </w:tc>
      </w:tr>
    </w:tbl>
    <w:p>
      <w:pPr>
        <w:pStyle w:val="Heading2"/>
      </w:pPr>
      <w:r>
        <w:t>Admin Only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/api/admin/elections</w:t>
            </w:r>
          </w:p>
        </w:tc>
        <w:tc>
          <w:tcPr>
            <w:tcW w:type="dxa" w:w="2880"/>
          </w:tcPr>
          <w:p>
            <w:r>
              <w:t>Create an election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/api/admin/elections/{id}</w:t>
            </w:r>
          </w:p>
        </w:tc>
        <w:tc>
          <w:tcPr>
            <w:tcW w:type="dxa" w:w="2880"/>
          </w:tcPr>
          <w:p>
            <w:r>
              <w:t>Update an election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/api/admin/elections/{id}</w:t>
            </w:r>
          </w:p>
        </w:tc>
        <w:tc>
          <w:tcPr>
            <w:tcW w:type="dxa" w:w="2880"/>
          </w:tcPr>
          <w:p>
            <w:r>
              <w:t>Delete an election</w:t>
            </w:r>
          </w:p>
        </w:tc>
      </w:tr>
    </w:tbl>
    <w:p>
      <w:pPr>
        <w:pStyle w:val="Heading1"/>
      </w:pPr>
      <w:r>
        <w:t>Candidate APIs</w:t>
      </w:r>
    </w:p>
    <w:p>
      <w:pPr>
        <w:pStyle w:val="Heading2"/>
      </w:pPr>
      <w:r>
        <w:t>Public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/api/elections/{id}/candidates</w:t>
            </w:r>
          </w:p>
        </w:tc>
        <w:tc>
          <w:tcPr>
            <w:tcW w:type="dxa" w:w="2880"/>
          </w:tcPr>
          <w:p>
            <w:r>
              <w:t>Get candidates by election</w:t>
            </w:r>
          </w:p>
        </w:tc>
      </w:tr>
    </w:tbl>
    <w:p>
      <w:pPr>
        <w:pStyle w:val="Heading2"/>
      </w:pPr>
      <w:r>
        <w:t>Admin Only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/api/admin/elections/{id}/candidates</w:t>
            </w:r>
          </w:p>
        </w:tc>
        <w:tc>
          <w:tcPr>
            <w:tcW w:type="dxa" w:w="2880"/>
          </w:tcPr>
          <w:p>
            <w:r>
              <w:t>Add candidate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/api/admin/candidates/{id}</w:t>
            </w:r>
          </w:p>
        </w:tc>
        <w:tc>
          <w:tcPr>
            <w:tcW w:type="dxa" w:w="2880"/>
          </w:tcPr>
          <w:p>
            <w:r>
              <w:t>Update candidate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/api/admin/candidates/{id}</w:t>
            </w:r>
          </w:p>
        </w:tc>
        <w:tc>
          <w:tcPr>
            <w:tcW w:type="dxa" w:w="2880"/>
          </w:tcPr>
          <w:p>
            <w:r>
              <w:t>Delete candidate</w:t>
            </w:r>
          </w:p>
        </w:tc>
      </w:tr>
    </w:tbl>
    <w:p>
      <w:pPr>
        <w:pStyle w:val="Heading1"/>
      </w:pPr>
      <w:r>
        <w:t>Vote APIs</w:t>
      </w:r>
    </w:p>
    <w:p>
      <w:pPr>
        <w:pStyle w:val="Heading2"/>
      </w:pPr>
      <w:r>
        <w:t>Voter Only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/api/votes</w:t>
            </w:r>
          </w:p>
        </w:tc>
        <w:tc>
          <w:tcPr>
            <w:tcW w:type="dxa" w:w="2880"/>
          </w:tcPr>
          <w:p>
            <w:r>
              <w:t>Cast a vote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/api/votes/voter/{voterId}</w:t>
            </w:r>
          </w:p>
        </w:tc>
        <w:tc>
          <w:tcPr>
            <w:tcW w:type="dxa" w:w="2880"/>
          </w:tcPr>
          <w:p>
            <w:r>
              <w:t>View your vote</w:t>
            </w:r>
          </w:p>
        </w:tc>
      </w:tr>
    </w:tbl>
    <w:p>
      <w:pPr>
        <w:pStyle w:val="Heading2"/>
      </w:pPr>
      <w:r>
        <w:t>Admin Only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/api/admin/votes</w:t>
            </w:r>
          </w:p>
        </w:tc>
        <w:tc>
          <w:tcPr>
            <w:tcW w:type="dxa" w:w="2880"/>
          </w:tcPr>
          <w:p>
            <w:r>
              <w:t>List all votes</w:t>
            </w:r>
          </w:p>
        </w:tc>
      </w:tr>
    </w:tbl>
    <w:p>
      <w:pPr>
        <w:pStyle w:val="Heading1"/>
      </w:pPr>
      <w:r>
        <w:t>Results APIs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/api/elections/{id}/results</w:t>
            </w:r>
          </w:p>
        </w:tc>
        <w:tc>
          <w:tcPr>
            <w:tcW w:type="dxa" w:w="2880"/>
          </w:tcPr>
          <w:p>
            <w:r>
              <w:t>View election results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/api/elections/{id}/live-tally</w:t>
            </w:r>
          </w:p>
        </w:tc>
        <w:tc>
          <w:tcPr>
            <w:tcW w:type="dxa" w:w="2880"/>
          </w:tcPr>
          <w:p>
            <w:r>
              <w:t>View live vote tally</w:t>
            </w:r>
          </w:p>
        </w:tc>
      </w:tr>
    </w:tbl>
    <w:p>
      <w:pPr>
        <w:pStyle w:val="Heading1"/>
      </w:pPr>
      <w:r>
        <w:t>Notes</w:t>
      </w:r>
    </w:p>
    <w:p>
      <w:r>
        <w:t>- All sensitive endpoints should be secured with JWT authentication.</w:t>
        <w:br/>
        <w:t>- Use role-based access control (`[Authorize(Roles = "Admin")]`, `[Authorize]` etc.).</w:t>
        <w:br/>
        <w:t>- Ensure `Vote` is only allowed once per election per voter.</w:t>
      </w:r>
    </w:p>
    <w:p>
      <w:pPr>
        <w:pStyle w:val="Heading1"/>
      </w:pPr>
      <w:r>
        <w:t>Status Codes</w:t>
      </w:r>
    </w:p>
    <w:p>
      <w:r>
        <w:t>- 200 OK - Request succeeded</w:t>
        <w:br/>
        <w:t>- 201 Created - Resource successfully created</w:t>
        <w:br/>
        <w:t>- 400 Bad Request - Invalid input</w:t>
        <w:br/>
        <w:t>- 401 Unauthorized - Not logged in or token expired</w:t>
        <w:br/>
        <w:t>- 403 Forbidden - Not allowed</w:t>
        <w:br/>
        <w:t>- 404 Not Found - Resource not found</w:t>
        <w:br/>
        <w:t>- 500 Internal Server Error - Server error</w:t>
      </w:r>
    </w:p>
    <w:p>
      <w:pPr>
        <w:pStyle w:val="Heading1"/>
      </w:pPr>
      <w:r>
        <w:t>Swagger/OpenAPI</w:t>
      </w:r>
    </w:p>
    <w:p>
      <w:r>
        <w:t>To enable Swagger UI:</w:t>
        <w:br/>
        <w:t>```</w:t>
        <w:br/>
        <w:t>builder.Services.AddSwaggerGen();</w:t>
        <w:br/>
        <w:t>app.UseSwagger();</w:t>
        <w:br/>
        <w:t>app.UseSwaggerUI();</w:t>
        <w:br/>
        <w:t>```</w:t>
        <w:br/>
        <w:t>Then navigate to `/swagger` in your browser.</w:t>
      </w:r>
    </w:p>
    <w:p>
      <w:pPr>
        <w:pStyle w:val="Heading1"/>
      </w:pPr>
      <w:r>
        <w:t>Contact</w:t>
      </w:r>
    </w:p>
    <w:p>
      <w:r>
        <w:t>For more details, reach out to the development team or project maintainer.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